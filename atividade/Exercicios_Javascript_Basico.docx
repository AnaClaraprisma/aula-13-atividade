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Lista de Exercícios para Aprender JavaScript Básico</w:t>
      </w:r>
    </w:p>
    <w:p>
      <w:pPr>
        <w:pStyle w:val="Heading2"/>
      </w:pPr>
      <w:r>
        <w:t>Manipulação de DOM:</w:t>
      </w:r>
    </w:p>
    <w:p>
      <w:r>
        <w:t>Crie uma página HTML simples com um botão e um parágrafo. Escreva um script JavaScript que, ao clicar no botão, altere o texto do parágrafo para 'Você clicou no botão!'.</w:t>
      </w:r>
    </w:p>
    <w:p>
      <w:pPr>
        <w:pStyle w:val="Heading3"/>
      </w:pPr>
      <w:r>
        <w:t>Dicas:</w:t>
      </w:r>
    </w:p>
    <w:p>
      <w:r>
        <w:t>Use 'document.getElementById()' para selecionar o parágrafo e 'addEventListener()' para adicionar o evento de clique.</w:t>
      </w:r>
    </w:p>
    <w:p>
      <w:pPr>
        <w:pStyle w:val="Heading2"/>
      </w:pPr>
      <w:r>
        <w:t>Condicionais Simples:</w:t>
      </w:r>
    </w:p>
    <w:p>
      <w:r>
        <w:t>Escreva uma função que recebe um número como argumento e retorna 'par' se o número for par e 'ímpar' se for ímpar.</w:t>
      </w:r>
    </w:p>
    <w:p>
      <w:pPr>
        <w:pStyle w:val="Heading3"/>
      </w:pPr>
      <w:r>
        <w:t>Dicas:</w:t>
      </w:r>
    </w:p>
    <w:p>
      <w:r>
        <w:t>Use o operador '%' (módulo) para verificar a paridade.</w:t>
      </w:r>
    </w:p>
    <w:p>
      <w:pPr>
        <w:pStyle w:val="Heading2"/>
      </w:pPr>
      <w:r>
        <w:t>Condicionais Aninhadas:</w:t>
      </w:r>
    </w:p>
    <w:p>
      <w:r>
        <w:t>Crie um programa que peça ao usuário para inserir sua idade e verifique se ele pode dirigir, votar ou se aposentar, considerando que dirigir é permitido a partir dos 18 anos, votar é obrigatório entre 18 e 70 anos, e a aposentadoria é permitida a partir dos 65 anos.</w:t>
      </w:r>
    </w:p>
    <w:p>
      <w:pPr>
        <w:pStyle w:val="Heading3"/>
      </w:pPr>
      <w:r>
        <w:t>Dicas:</w:t>
      </w:r>
    </w:p>
    <w:p>
      <w:r>
        <w:t>Use 'if', 'else if' e 'else' para estruturar suas condições.</w:t>
      </w:r>
    </w:p>
    <w:p>
      <w:pPr>
        <w:pStyle w:val="Heading2"/>
      </w:pPr>
      <w:r>
        <w:t>Laços de Repetição:</w:t>
      </w:r>
    </w:p>
    <w:p>
      <w:r>
        <w:t>Crie um programa que exiba todos os números de 1 a 100 que são divisíveis por 3 ou 5.</w:t>
      </w:r>
    </w:p>
    <w:p>
      <w:pPr>
        <w:pStyle w:val="Heading3"/>
      </w:pPr>
      <w:r>
        <w:t>Dicas:</w:t>
      </w:r>
    </w:p>
    <w:p>
      <w:r>
        <w:t>Use um laço 'for' e o operador '%' para verificar divisibilidade.</w:t>
      </w:r>
    </w:p>
    <w:p>
      <w:pPr>
        <w:pStyle w:val="Heading2"/>
      </w:pPr>
      <w:r>
        <w:t>Laços de Repetição com Condicionais:</w:t>
      </w:r>
    </w:p>
    <w:p>
      <w:r>
        <w:t>Desenvolva um programa que imprima os primeiros 10 números da sequência de Fibonacci.</w:t>
      </w:r>
    </w:p>
    <w:p>
      <w:pPr>
        <w:pStyle w:val="Heading3"/>
      </w:pPr>
      <w:r>
        <w:t>Dicas:</w:t>
      </w:r>
    </w:p>
    <w:p>
      <w:r>
        <w:t>Utilize um loop 'while' ou 'for' para calcular e exibir a sequência.</w:t>
      </w:r>
    </w:p>
    <w:p>
      <w:pPr>
        <w:pStyle w:val="Heading2"/>
      </w:pPr>
      <w:r>
        <w:t>Manipulação de Arrays:</w:t>
      </w:r>
    </w:p>
    <w:p>
      <w:r>
        <w:t>Crie uma função que recebe um array de números e retorna a média dos valores.</w:t>
      </w:r>
    </w:p>
    <w:p>
      <w:pPr>
        <w:pStyle w:val="Heading3"/>
      </w:pPr>
      <w:r>
        <w:t>Dicas:</w:t>
      </w:r>
    </w:p>
    <w:p>
      <w:r>
        <w:t>Use métodos como '.reduce()' para somar os valores e divida pelo comprimento do array.</w:t>
      </w:r>
    </w:p>
    <w:p>
      <w:pPr>
        <w:pStyle w:val="Heading2"/>
      </w:pPr>
      <w:r>
        <w:t>Manipulação de Arrays:</w:t>
      </w:r>
    </w:p>
    <w:p>
      <w:r>
        <w:t>Escreva um programa que receba uma lista de nomes e adicione 'Sr.' ou 'Sra.' antes de cada nome, dependendo do sexo fornecido em outro array.</w:t>
      </w:r>
    </w:p>
    <w:p>
      <w:pPr>
        <w:pStyle w:val="Heading3"/>
      </w:pPr>
      <w:r>
        <w:t>Dicas:</w:t>
      </w:r>
    </w:p>
    <w:p>
      <w:r>
        <w:t>Use um loop 'for' para percorrer o array e condicional 'if' para adicionar os prefixos.</w:t>
      </w:r>
    </w:p>
    <w:p>
      <w:pPr>
        <w:pStyle w:val="Heading2"/>
      </w:pPr>
      <w:r>
        <w:t>Manipulação de JSON:</w:t>
      </w:r>
    </w:p>
    <w:p>
      <w:r>
        <w:t>Dado um objeto JSON representando um livro com propriedades como título, autor e ano, crie uma função que receba este objeto e retorne uma string formatada com essas informações.</w:t>
      </w:r>
    </w:p>
    <w:p>
      <w:pPr>
        <w:pStyle w:val="Heading3"/>
      </w:pPr>
      <w:r>
        <w:t>Dicas:</w:t>
      </w:r>
    </w:p>
    <w:p>
      <w:r>
        <w:t>Use o operador de interpolação de strings (template literals) para formatar a saída.</w:t>
      </w:r>
    </w:p>
    <w:p>
      <w:pPr>
        <w:pStyle w:val="Heading2"/>
      </w:pPr>
      <w:r>
        <w:t>Manipulação de JSON:</w:t>
      </w:r>
    </w:p>
    <w:p>
      <w:r>
        <w:t>Escreva um programa que adicione um novo elemento a um objeto JSON representando uma lista de tarefas, marcando-o como 'incompleto'.</w:t>
      </w:r>
    </w:p>
    <w:p>
      <w:pPr>
        <w:pStyle w:val="Heading3"/>
      </w:pPr>
      <w:r>
        <w:t>Dicas:</w:t>
      </w:r>
    </w:p>
    <w:p>
      <w:r>
        <w:t>Utilize 'JSON.parse()' e 'JSON.stringify()' para manipular o objeto JSON.</w:t>
      </w:r>
    </w:p>
    <w:p>
      <w:pPr>
        <w:pStyle w:val="Heading2"/>
      </w:pPr>
      <w:r>
        <w:t>Combinação de Conceitos:</w:t>
      </w:r>
    </w:p>
    <w:p>
      <w:r>
        <w:t>Crie uma função que recebe um array de objetos JSON, cada um representando um aluno com propriedades de nome e nota, e retorne uma lista de nomes dos alunos aprovados (nota &gt;= 7).</w:t>
      </w:r>
    </w:p>
    <w:p>
      <w:pPr>
        <w:pStyle w:val="Heading3"/>
      </w:pPr>
      <w:r>
        <w:t>Dicas:</w:t>
      </w:r>
    </w:p>
    <w:p>
      <w:r>
        <w:t>Use '.filter()' para filtrar os alunos e '.map()' para extrair os nomes.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